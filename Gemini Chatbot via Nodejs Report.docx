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EC242" w14:textId="77777777" w:rsidR="00EE246B" w:rsidRPr="005B5FAC" w:rsidRDefault="00000000">
      <w:pPr>
        <w:pStyle w:val="Title"/>
      </w:pPr>
      <w:r w:rsidRPr="005B5FAC">
        <w:t>Deployment and Integration of Gemini AI Chatbot using Node.js</w:t>
      </w:r>
    </w:p>
    <w:p w14:paraId="42FF132D" w14:textId="77777777" w:rsidR="00EE246B" w:rsidRPr="005B5FAC" w:rsidRDefault="00000000">
      <w:pPr>
        <w:pStyle w:val="Heading1"/>
      </w:pPr>
      <w:r w:rsidRPr="005B5FAC">
        <w:t>1. Introduction</w:t>
      </w:r>
    </w:p>
    <w:p w14:paraId="4E8F7DD6" w14:textId="77777777" w:rsidR="00EE246B" w:rsidRPr="005B5FAC" w:rsidRDefault="00000000">
      <w:r w:rsidRPr="005B5FAC">
        <w:t>This document provides a detailed account of the deployment and integration process of an AI-powered chatbot based on Google's Gemini language model. The backend of the chatbot was implemented using Node.js, while the frontend was embedded into a PHP-based website. The system facilitates dynamic natural language interaction and supports multiple languages.</w:t>
      </w:r>
    </w:p>
    <w:p w14:paraId="71DB686F" w14:textId="77777777" w:rsidR="00EE246B" w:rsidRPr="005B5FAC" w:rsidRDefault="00000000">
      <w:pPr>
        <w:pStyle w:val="Heading1"/>
      </w:pPr>
      <w:r w:rsidRPr="005B5FAC">
        <w:t>2. Backend Configuration and Request Handling using gemini.js</w:t>
      </w:r>
    </w:p>
    <w:p w14:paraId="09426788" w14:textId="77777777" w:rsidR="00EE246B" w:rsidRPr="005B5FAC" w:rsidRDefault="00000000">
      <w:r w:rsidRPr="005B5FAC">
        <w:t>The core backend logic resides in the gemini.js file. It starts by importing the necessary Node.js modules:</w:t>
      </w:r>
    </w:p>
    <w:p w14:paraId="538A93F6" w14:textId="77777777" w:rsidR="00EE246B" w:rsidRPr="005B5FAC" w:rsidRDefault="00000000">
      <w:pPr>
        <w:shd w:val="clear" w:color="auto" w:fill="F4F4F4"/>
        <w:ind w:left="360"/>
      </w:pPr>
      <w:r w:rsidRPr="005B5FAC">
        <w:rPr>
          <w:rFonts w:ascii="Courier New" w:hAnsi="Courier New"/>
          <w:sz w:val="20"/>
        </w:rPr>
        <w:t xml:space="preserve">import </w:t>
      </w:r>
      <w:proofErr w:type="gramStart"/>
      <w:r w:rsidRPr="005B5FAC">
        <w:rPr>
          <w:rFonts w:ascii="Courier New" w:hAnsi="Courier New"/>
          <w:sz w:val="20"/>
        </w:rPr>
        <w:t>{ GoogleGenerativeAI</w:t>
      </w:r>
      <w:proofErr w:type="gramEnd"/>
      <w:r w:rsidRPr="005B5FAC">
        <w:rPr>
          <w:rFonts w:ascii="Courier New" w:hAnsi="Courier New"/>
          <w:sz w:val="20"/>
        </w:rPr>
        <w:t xml:space="preserve"> } from "@google/generative-ai";</w:t>
      </w:r>
      <w:r w:rsidRPr="005B5FAC">
        <w:rPr>
          <w:rFonts w:ascii="Courier New" w:hAnsi="Courier New"/>
          <w:sz w:val="20"/>
        </w:rPr>
        <w:br/>
        <w:t>import dotenv from "dotenv";</w:t>
      </w:r>
      <w:r w:rsidRPr="005B5FAC">
        <w:rPr>
          <w:rFonts w:ascii="Courier New" w:hAnsi="Courier New"/>
          <w:sz w:val="20"/>
        </w:rPr>
        <w:br/>
        <w:t>import express from "express";</w:t>
      </w:r>
      <w:r w:rsidRPr="005B5FAC">
        <w:rPr>
          <w:rFonts w:ascii="Courier New" w:hAnsi="Courier New"/>
          <w:sz w:val="20"/>
        </w:rPr>
        <w:br/>
        <w:t>import bodyParser from "body-parser";</w:t>
      </w:r>
      <w:r w:rsidRPr="005B5FAC">
        <w:rPr>
          <w:rFonts w:ascii="Courier New" w:hAnsi="Courier New"/>
          <w:sz w:val="20"/>
        </w:rPr>
        <w:br/>
        <w:t>import cors from "cors";</w:t>
      </w:r>
      <w:r w:rsidRPr="005B5FAC">
        <w:rPr>
          <w:rFonts w:ascii="Courier New" w:hAnsi="Courier New"/>
          <w:sz w:val="20"/>
        </w:rPr>
        <w:br/>
        <w:t>import languageDetect from 'languagedetect</w:t>
      </w:r>
      <w:proofErr w:type="gramStart"/>
      <w:r w:rsidRPr="005B5FAC">
        <w:rPr>
          <w:rFonts w:ascii="Courier New" w:hAnsi="Courier New"/>
          <w:sz w:val="20"/>
        </w:rPr>
        <w:t>';</w:t>
      </w:r>
      <w:proofErr w:type="gramEnd"/>
    </w:p>
    <w:p w14:paraId="065B301E" w14:textId="77777777" w:rsidR="00EE246B" w:rsidRPr="005B5FAC" w:rsidRDefault="00000000">
      <w:r w:rsidRPr="005B5FAC">
        <w:t>• dotenv is used to load the Gemini API key securely from an environment variable.</w:t>
      </w:r>
      <w:r w:rsidRPr="005B5FAC">
        <w:br/>
        <w:t>• express is the framework that handles routing and server operations.</w:t>
      </w:r>
      <w:r w:rsidRPr="005B5FAC">
        <w:br/>
        <w:t>• body-parser parses incoming JSON requests.</w:t>
      </w:r>
      <w:r w:rsidRPr="005B5FAC">
        <w:br/>
        <w:t>• cors allows requests from the PHP frontend.</w:t>
      </w:r>
      <w:r w:rsidRPr="005B5FAC">
        <w:br/>
        <w:t>• languagedetect enables detection of the user's message language.</w:t>
      </w:r>
    </w:p>
    <w:p w14:paraId="7351AA04" w14:textId="77777777" w:rsidR="00EE246B" w:rsidRPr="005B5FAC" w:rsidRDefault="00000000">
      <w:pPr>
        <w:shd w:val="clear" w:color="auto" w:fill="F4F4F4"/>
        <w:ind w:left="360"/>
      </w:pPr>
      <w:r w:rsidRPr="005B5FAC">
        <w:rPr>
          <w:rFonts w:ascii="Courier New" w:hAnsi="Courier New"/>
          <w:sz w:val="20"/>
        </w:rPr>
        <w:t>const googleAI = new GoogleGenerativeAI(</w:t>
      </w:r>
      <w:proofErr w:type="gramStart"/>
      <w:r w:rsidRPr="005B5FAC">
        <w:rPr>
          <w:rFonts w:ascii="Courier New" w:hAnsi="Courier New"/>
          <w:sz w:val="20"/>
        </w:rPr>
        <w:t>process.env.gemini</w:t>
      </w:r>
      <w:proofErr w:type="gramEnd"/>
      <w:r w:rsidRPr="005B5FAC">
        <w:rPr>
          <w:rFonts w:ascii="Courier New" w:hAnsi="Courier New"/>
          <w:sz w:val="20"/>
        </w:rPr>
        <w:t>_api_key);</w:t>
      </w:r>
      <w:r w:rsidRPr="005B5FAC">
        <w:rPr>
          <w:rFonts w:ascii="Courier New" w:hAnsi="Courier New"/>
          <w:sz w:val="20"/>
        </w:rPr>
        <w:br/>
        <w:t xml:space="preserve">const geminiConfig = </w:t>
      </w:r>
      <w:proofErr w:type="gramStart"/>
      <w:r w:rsidRPr="005B5FAC">
        <w:rPr>
          <w:rFonts w:ascii="Courier New" w:hAnsi="Courier New"/>
          <w:sz w:val="20"/>
        </w:rPr>
        <w:t>{ temperature</w:t>
      </w:r>
      <w:proofErr w:type="gramEnd"/>
      <w:r w:rsidRPr="005B5FAC">
        <w:rPr>
          <w:rFonts w:ascii="Courier New" w:hAnsi="Courier New"/>
          <w:sz w:val="20"/>
        </w:rPr>
        <w:t>: 0.8, topP: 1, topK: 1, maxOutputTokens: 1024 };</w:t>
      </w:r>
      <w:r w:rsidRPr="005B5FAC">
        <w:rPr>
          <w:rFonts w:ascii="Courier New" w:hAnsi="Courier New"/>
          <w:sz w:val="20"/>
        </w:rPr>
        <w:br/>
        <w:t>const geminiModel = googleAI.getGenerativeModel</w:t>
      </w:r>
      <w:proofErr w:type="gramStart"/>
      <w:r w:rsidRPr="005B5FAC">
        <w:rPr>
          <w:rFonts w:ascii="Courier New" w:hAnsi="Courier New"/>
          <w:sz w:val="20"/>
        </w:rPr>
        <w:t>({ model</w:t>
      </w:r>
      <w:proofErr w:type="gramEnd"/>
      <w:r w:rsidRPr="005B5FAC">
        <w:rPr>
          <w:rFonts w:ascii="Courier New" w:hAnsi="Courier New"/>
          <w:sz w:val="20"/>
        </w:rPr>
        <w:t xml:space="preserve">: "gemini-1.5-flash-8b", </w:t>
      </w:r>
      <w:proofErr w:type="gramStart"/>
      <w:r w:rsidRPr="005B5FAC">
        <w:rPr>
          <w:rFonts w:ascii="Courier New" w:hAnsi="Courier New"/>
          <w:sz w:val="20"/>
        </w:rPr>
        <w:t>geminiConfig });</w:t>
      </w:r>
      <w:proofErr w:type="gramEnd"/>
    </w:p>
    <w:p w14:paraId="1EF4415C" w14:textId="77777777" w:rsidR="00EE246B" w:rsidRPr="005B5FAC" w:rsidRDefault="00000000">
      <w:pPr>
        <w:shd w:val="clear" w:color="auto" w:fill="F4F4F4"/>
        <w:ind w:left="360"/>
      </w:pPr>
      <w:proofErr w:type="gramStart"/>
      <w:r w:rsidRPr="005B5FAC">
        <w:rPr>
          <w:rFonts w:ascii="Courier New" w:hAnsi="Courier New"/>
          <w:sz w:val="20"/>
        </w:rPr>
        <w:t>app.use(</w:t>
      </w:r>
      <w:proofErr w:type="gramEnd"/>
      <w:r w:rsidRPr="005B5FAC">
        <w:rPr>
          <w:rFonts w:ascii="Courier New" w:hAnsi="Courier New"/>
          <w:sz w:val="20"/>
        </w:rPr>
        <w:t>'/chat', async (req, res, next) =&gt; {</w:t>
      </w:r>
      <w:r w:rsidRPr="005B5FAC">
        <w:rPr>
          <w:rFonts w:ascii="Courier New" w:hAnsi="Courier New"/>
          <w:sz w:val="20"/>
        </w:rPr>
        <w:br/>
        <w:t xml:space="preserve">    const userMessage = </w:t>
      </w:r>
      <w:proofErr w:type="gramStart"/>
      <w:r w:rsidRPr="005B5FAC">
        <w:rPr>
          <w:rFonts w:ascii="Courier New" w:hAnsi="Courier New"/>
          <w:sz w:val="20"/>
        </w:rPr>
        <w:t>req.body</w:t>
      </w:r>
      <w:proofErr w:type="gramEnd"/>
      <w:r w:rsidRPr="005B5FAC">
        <w:rPr>
          <w:rFonts w:ascii="Courier New" w:hAnsi="Courier New"/>
          <w:sz w:val="20"/>
        </w:rPr>
        <w:t>.message;</w:t>
      </w:r>
      <w:r w:rsidRPr="005B5FAC">
        <w:rPr>
          <w:rFonts w:ascii="Courier New" w:hAnsi="Courier New"/>
          <w:sz w:val="20"/>
        </w:rPr>
        <w:br/>
        <w:t xml:space="preserve">    if (userMessage) {</w:t>
      </w:r>
      <w:r w:rsidRPr="005B5FAC">
        <w:rPr>
          <w:rFonts w:ascii="Courier New" w:hAnsi="Courier New"/>
          <w:sz w:val="20"/>
        </w:rPr>
        <w:br/>
        <w:t xml:space="preserve">        try {</w:t>
      </w:r>
      <w:r w:rsidRPr="005B5FAC">
        <w:rPr>
          <w:rFonts w:ascii="Courier New" w:hAnsi="Courier New"/>
          <w:sz w:val="20"/>
        </w:rPr>
        <w:br/>
        <w:t xml:space="preserve">            const encoding = await geminiModel.countTokens(userMessage);</w:t>
      </w:r>
      <w:r w:rsidRPr="005B5FAC">
        <w:rPr>
          <w:rFonts w:ascii="Courier New" w:hAnsi="Courier New"/>
          <w:sz w:val="20"/>
        </w:rPr>
        <w:br/>
        <w:t xml:space="preserve">            </w:t>
      </w:r>
      <w:proofErr w:type="gramStart"/>
      <w:r w:rsidRPr="005B5FAC">
        <w:rPr>
          <w:rFonts w:ascii="Courier New" w:hAnsi="Courier New"/>
          <w:sz w:val="20"/>
        </w:rPr>
        <w:t>res.locals</w:t>
      </w:r>
      <w:proofErr w:type="gramEnd"/>
      <w:r w:rsidRPr="005B5FAC">
        <w:rPr>
          <w:rFonts w:ascii="Courier New" w:hAnsi="Courier New"/>
          <w:sz w:val="20"/>
        </w:rPr>
        <w:t xml:space="preserve">.inputTokens = </w:t>
      </w:r>
      <w:proofErr w:type="gramStart"/>
      <w:r w:rsidRPr="005B5FAC">
        <w:rPr>
          <w:rFonts w:ascii="Courier New" w:hAnsi="Courier New"/>
          <w:sz w:val="20"/>
        </w:rPr>
        <w:t>encoding.totalTokens</w:t>
      </w:r>
      <w:proofErr w:type="gramEnd"/>
      <w:r w:rsidRPr="005B5FAC">
        <w:rPr>
          <w:rFonts w:ascii="Courier New" w:hAnsi="Courier New"/>
          <w:sz w:val="20"/>
        </w:rPr>
        <w:t>;</w:t>
      </w:r>
      <w:r w:rsidRPr="005B5FAC">
        <w:rPr>
          <w:rFonts w:ascii="Courier New" w:hAnsi="Courier New"/>
          <w:sz w:val="20"/>
        </w:rPr>
        <w:br/>
        <w:t xml:space="preserve">      </w:t>
      </w:r>
      <w:proofErr w:type="gramStart"/>
      <w:r w:rsidRPr="005B5FAC">
        <w:rPr>
          <w:rFonts w:ascii="Courier New" w:hAnsi="Courier New"/>
          <w:sz w:val="20"/>
        </w:rPr>
        <w:t xml:space="preserve">  }</w:t>
      </w:r>
      <w:proofErr w:type="gramEnd"/>
      <w:r w:rsidRPr="005B5FAC">
        <w:rPr>
          <w:rFonts w:ascii="Courier New" w:hAnsi="Courier New"/>
          <w:sz w:val="20"/>
        </w:rPr>
        <w:t xml:space="preserve"> catch (error) {</w:t>
      </w:r>
      <w:r w:rsidRPr="005B5FAC">
        <w:rPr>
          <w:rFonts w:ascii="Courier New" w:hAnsi="Courier New"/>
          <w:sz w:val="20"/>
        </w:rPr>
        <w:br/>
        <w:t xml:space="preserve">            </w:t>
      </w:r>
      <w:proofErr w:type="gramStart"/>
      <w:r w:rsidRPr="005B5FAC">
        <w:rPr>
          <w:rFonts w:ascii="Courier New" w:hAnsi="Courier New"/>
          <w:sz w:val="20"/>
        </w:rPr>
        <w:t>res.locals</w:t>
      </w:r>
      <w:proofErr w:type="gramEnd"/>
      <w:r w:rsidRPr="005B5FAC">
        <w:rPr>
          <w:rFonts w:ascii="Courier New" w:hAnsi="Courier New"/>
          <w:sz w:val="20"/>
        </w:rPr>
        <w:t>.inputTokens = null;</w:t>
      </w:r>
      <w:r w:rsidRPr="005B5FAC">
        <w:rPr>
          <w:rFonts w:ascii="Courier New" w:hAnsi="Courier New"/>
          <w:sz w:val="20"/>
        </w:rPr>
        <w:br/>
        <w:t xml:space="preserve">      </w:t>
      </w:r>
      <w:proofErr w:type="gramStart"/>
      <w:r w:rsidRPr="005B5FAC">
        <w:rPr>
          <w:rFonts w:ascii="Courier New" w:hAnsi="Courier New"/>
          <w:sz w:val="20"/>
        </w:rPr>
        <w:t xml:space="preserve">  }</w:t>
      </w:r>
      <w:proofErr w:type="gramEnd"/>
      <w:r w:rsidRPr="005B5FAC">
        <w:rPr>
          <w:rFonts w:ascii="Courier New" w:hAnsi="Courier New"/>
          <w:sz w:val="20"/>
        </w:rPr>
        <w:br/>
      </w:r>
      <w:r w:rsidRPr="005B5FAC">
        <w:rPr>
          <w:rFonts w:ascii="Courier New" w:hAnsi="Courier New"/>
          <w:sz w:val="20"/>
        </w:rPr>
        <w:lastRenderedPageBreak/>
        <w:t xml:space="preserve">  </w:t>
      </w:r>
      <w:proofErr w:type="gramStart"/>
      <w:r w:rsidRPr="005B5FAC">
        <w:rPr>
          <w:rFonts w:ascii="Courier New" w:hAnsi="Courier New"/>
          <w:sz w:val="20"/>
        </w:rPr>
        <w:t xml:space="preserve">  }</w:t>
      </w:r>
      <w:proofErr w:type="gramEnd"/>
      <w:r w:rsidRPr="005B5FAC">
        <w:rPr>
          <w:rFonts w:ascii="Courier New" w:hAnsi="Courier New"/>
          <w:sz w:val="20"/>
        </w:rPr>
        <w:br/>
        <w:t xml:space="preserve">    </w:t>
      </w:r>
      <w:proofErr w:type="gramStart"/>
      <w:r w:rsidRPr="005B5FAC">
        <w:rPr>
          <w:rFonts w:ascii="Courier New" w:hAnsi="Courier New"/>
          <w:sz w:val="20"/>
        </w:rPr>
        <w:t>next(</w:t>
      </w:r>
      <w:proofErr w:type="gramEnd"/>
      <w:r w:rsidRPr="005B5FAC">
        <w:rPr>
          <w:rFonts w:ascii="Courier New" w:hAnsi="Courier New"/>
          <w:sz w:val="20"/>
        </w:rPr>
        <w:t>);</w:t>
      </w:r>
      <w:r w:rsidRPr="005B5FAC">
        <w:rPr>
          <w:rFonts w:ascii="Courier New" w:hAnsi="Courier New"/>
          <w:sz w:val="20"/>
        </w:rPr>
        <w:br/>
        <w:t>}</w:t>
      </w:r>
      <w:proofErr w:type="gramStart"/>
      <w:r w:rsidRPr="005B5FAC">
        <w:rPr>
          <w:rFonts w:ascii="Courier New" w:hAnsi="Courier New"/>
          <w:sz w:val="20"/>
        </w:rPr>
        <w:t>);</w:t>
      </w:r>
      <w:proofErr w:type="gramEnd"/>
    </w:p>
    <w:p w14:paraId="1B7C1B19" w14:textId="77777777" w:rsidR="00EE246B" w:rsidRPr="005B5FAC" w:rsidRDefault="00000000">
      <w:pPr>
        <w:shd w:val="clear" w:color="auto" w:fill="F4F4F4"/>
        <w:ind w:left="360"/>
      </w:pPr>
      <w:r w:rsidRPr="005B5FAC">
        <w:rPr>
          <w:rFonts w:ascii="Courier New" w:hAnsi="Courier New"/>
          <w:sz w:val="20"/>
        </w:rPr>
        <w:t>app.use('/chat', async (req, res, next) =&gt; {</w:t>
      </w:r>
      <w:r w:rsidRPr="005B5FAC">
        <w:rPr>
          <w:rFonts w:ascii="Courier New" w:hAnsi="Courier New"/>
          <w:sz w:val="20"/>
        </w:rPr>
        <w:br/>
        <w:t xml:space="preserve">    const userMessage = req.body.message.toLowerCase();</w:t>
      </w:r>
      <w:r w:rsidRPr="005B5FAC">
        <w:rPr>
          <w:rFonts w:ascii="Courier New" w:hAnsi="Courier New"/>
          <w:sz w:val="20"/>
        </w:rPr>
        <w:br/>
        <w:t xml:space="preserve">    let prompt = userMessage + "\n\n";</w:t>
      </w:r>
      <w:r w:rsidRPr="005B5FAC">
        <w:rPr>
          <w:rFonts w:ascii="Courier New" w:hAnsi="Courier New"/>
          <w:sz w:val="20"/>
        </w:rPr>
        <w:br/>
        <w:t xml:space="preserve">    if (contactKeywords.some(keyword =&gt; userMessage.includes(keyword))) {</w:t>
      </w:r>
      <w:r w:rsidRPr="005B5FAC">
        <w:rPr>
          <w:rFonts w:ascii="Courier New" w:hAnsi="Courier New"/>
          <w:sz w:val="20"/>
        </w:rPr>
        <w:br/>
        <w:t xml:space="preserve">        prompt += "Answer using the following contact information: ...";</w:t>
      </w:r>
      <w:r w:rsidRPr="005B5FAC">
        <w:rPr>
          <w:rFonts w:ascii="Courier New" w:hAnsi="Courier New"/>
          <w:sz w:val="20"/>
        </w:rPr>
        <w:br/>
        <w:t xml:space="preserve">    } else {</w:t>
      </w:r>
      <w:r w:rsidRPr="005B5FAC">
        <w:rPr>
          <w:rFonts w:ascii="Courier New" w:hAnsi="Courier New"/>
          <w:sz w:val="20"/>
        </w:rPr>
        <w:br/>
        <w:t xml:space="preserve">        prompt += "Answer this in British English, Traditional Chinese (Hong Kong)...";</w:t>
      </w:r>
      <w:r w:rsidRPr="005B5FAC">
        <w:rPr>
          <w:rFonts w:ascii="Courier New" w:hAnsi="Courier New"/>
          <w:sz w:val="20"/>
        </w:rPr>
        <w:br/>
        <w:t xml:space="preserve">    }</w:t>
      </w:r>
      <w:r w:rsidRPr="005B5FAC">
        <w:rPr>
          <w:rFonts w:ascii="Courier New" w:hAnsi="Courier New"/>
          <w:sz w:val="20"/>
        </w:rPr>
        <w:br/>
        <w:t xml:space="preserve">    req.body.processedPrompt = prompt;</w:t>
      </w:r>
      <w:r w:rsidRPr="005B5FAC">
        <w:rPr>
          <w:rFonts w:ascii="Courier New" w:hAnsi="Courier New"/>
          <w:sz w:val="20"/>
        </w:rPr>
        <w:br/>
        <w:t xml:space="preserve">    next();</w:t>
      </w:r>
      <w:r w:rsidRPr="005B5FAC">
        <w:rPr>
          <w:rFonts w:ascii="Courier New" w:hAnsi="Courier New"/>
          <w:sz w:val="20"/>
        </w:rPr>
        <w:br/>
        <w:t>});</w:t>
      </w:r>
    </w:p>
    <w:p w14:paraId="03285C29" w14:textId="77777777" w:rsidR="00EE246B" w:rsidRPr="005B5FAC" w:rsidRDefault="00000000">
      <w:pPr>
        <w:shd w:val="clear" w:color="auto" w:fill="F4F4F4"/>
        <w:ind w:left="360"/>
      </w:pPr>
      <w:r w:rsidRPr="005B5FAC">
        <w:rPr>
          <w:rFonts w:ascii="Courier New" w:hAnsi="Courier New"/>
          <w:sz w:val="20"/>
        </w:rPr>
        <w:t>app.post('/chat', async (req, res) =&gt; {</w:t>
      </w:r>
      <w:r w:rsidRPr="005B5FAC">
        <w:rPr>
          <w:rFonts w:ascii="Courier New" w:hAnsi="Courier New"/>
          <w:sz w:val="20"/>
        </w:rPr>
        <w:br/>
        <w:t xml:space="preserve">    const prompt = req.body.processedPrompt;</w:t>
      </w:r>
      <w:r w:rsidRPr="005B5FAC">
        <w:rPr>
          <w:rFonts w:ascii="Courier New" w:hAnsi="Courier New"/>
          <w:sz w:val="20"/>
        </w:rPr>
        <w:br/>
        <w:t xml:space="preserve">    const result = await geminiModel.generateContent(prompt);</w:t>
      </w:r>
      <w:r w:rsidRPr="005B5FAC">
        <w:rPr>
          <w:rFonts w:ascii="Courier New" w:hAnsi="Courier New"/>
          <w:sz w:val="20"/>
        </w:rPr>
        <w:br/>
        <w:t xml:space="preserve">    const response = result.response;</w:t>
      </w:r>
      <w:r w:rsidRPr="005B5FAC">
        <w:rPr>
          <w:rFonts w:ascii="Courier New" w:hAnsi="Courier New"/>
          <w:sz w:val="20"/>
        </w:rPr>
        <w:br/>
        <w:t xml:space="preserve">    let aiResponse = response.text().replace(/&lt;br&gt;/gi, '\n');</w:t>
      </w:r>
      <w:r w:rsidRPr="005B5FAC">
        <w:rPr>
          <w:rFonts w:ascii="Courier New" w:hAnsi="Courier New"/>
          <w:sz w:val="20"/>
        </w:rPr>
        <w:br/>
        <w:t xml:space="preserve">    res.json({ response: aiResponse.trim(), inputTokens: res.locals.inputTokens });</w:t>
      </w:r>
      <w:r w:rsidRPr="005B5FAC">
        <w:rPr>
          <w:rFonts w:ascii="Courier New" w:hAnsi="Courier New"/>
          <w:sz w:val="20"/>
        </w:rPr>
        <w:br/>
        <w:t>});</w:t>
      </w:r>
    </w:p>
    <w:p w14:paraId="3E644EB6" w14:textId="6D1B6B67" w:rsidR="00EE246B" w:rsidRPr="005B5FAC" w:rsidRDefault="00000000">
      <w:pPr>
        <w:pStyle w:val="Heading1"/>
      </w:pPr>
      <w:r w:rsidRPr="005B5FAC">
        <w:t xml:space="preserve">3. Frontend Integration using </w:t>
      </w:r>
      <w:r w:rsidR="004146A6" w:rsidRPr="005B5FAC">
        <w:t>(</w:t>
      </w:r>
      <w:r w:rsidRPr="005B5FAC">
        <w:t>chatbot_widget.js</w:t>
      </w:r>
      <w:r w:rsidR="004146A6" w:rsidRPr="005B5FAC">
        <w:t>)</w:t>
      </w:r>
    </w:p>
    <w:p w14:paraId="292C7057" w14:textId="77777777" w:rsidR="00EE246B" w:rsidRPr="005B5FAC" w:rsidRDefault="00000000">
      <w:r w:rsidRPr="005B5FAC">
        <w:t>The chatbot widget is injected into the web page and supports toggling, message input, and interaction:</w:t>
      </w:r>
    </w:p>
    <w:p w14:paraId="28DE8A61" w14:textId="77777777" w:rsidR="00EE246B" w:rsidRPr="005B5FAC" w:rsidRDefault="00000000">
      <w:pPr>
        <w:shd w:val="clear" w:color="auto" w:fill="F4F4F4"/>
        <w:ind w:left="360"/>
      </w:pPr>
      <w:r w:rsidRPr="005B5FAC">
        <w:rPr>
          <w:rFonts w:ascii="Courier New" w:hAnsi="Courier New"/>
          <w:sz w:val="20"/>
        </w:rPr>
        <w:t>document.addEventListener('DOMContentLoaded', function () {</w:t>
      </w:r>
      <w:r w:rsidRPr="005B5FAC">
        <w:rPr>
          <w:rFonts w:ascii="Courier New" w:hAnsi="Courier New"/>
          <w:sz w:val="20"/>
        </w:rPr>
        <w:br/>
        <w:t xml:space="preserve">    const chatbotButton = document.getElementById('chatbot-button');</w:t>
      </w:r>
      <w:r w:rsidRPr="005B5FAC">
        <w:rPr>
          <w:rFonts w:ascii="Courier New" w:hAnsi="Courier New"/>
          <w:sz w:val="20"/>
        </w:rPr>
        <w:br/>
        <w:t xml:space="preserve">    const chatContainer = document.getElementById('chat-container');</w:t>
      </w:r>
      <w:r w:rsidRPr="005B5FAC">
        <w:rPr>
          <w:rFonts w:ascii="Courier New" w:hAnsi="Courier New"/>
          <w:sz w:val="20"/>
        </w:rPr>
        <w:br/>
        <w:t xml:space="preserve">    ...</w:t>
      </w:r>
      <w:r w:rsidRPr="005B5FAC">
        <w:rPr>
          <w:rFonts w:ascii="Courier New" w:hAnsi="Courier New"/>
          <w:sz w:val="20"/>
        </w:rPr>
        <w:br/>
        <w:t xml:space="preserve">    function sendMessage() {</w:t>
      </w:r>
      <w:r w:rsidRPr="005B5FAC">
        <w:rPr>
          <w:rFonts w:ascii="Courier New" w:hAnsi="Courier New"/>
          <w:sz w:val="20"/>
        </w:rPr>
        <w:br/>
        <w:t xml:space="preserve">        ...</w:t>
      </w:r>
      <w:r w:rsidRPr="005B5FAC">
        <w:rPr>
          <w:rFonts w:ascii="Courier New" w:hAnsi="Courier New"/>
          <w:sz w:val="20"/>
        </w:rPr>
        <w:br/>
        <w:t xml:space="preserve">        const response = await fetch(apiEndpoint, {</w:t>
      </w:r>
      <w:r w:rsidRPr="005B5FAC">
        <w:rPr>
          <w:rFonts w:ascii="Courier New" w:hAnsi="Courier New"/>
          <w:sz w:val="20"/>
        </w:rPr>
        <w:br/>
        <w:t xml:space="preserve">            method: 'POST',</w:t>
      </w:r>
      <w:r w:rsidRPr="005B5FAC">
        <w:rPr>
          <w:rFonts w:ascii="Courier New" w:hAnsi="Courier New"/>
          <w:sz w:val="20"/>
        </w:rPr>
        <w:br/>
        <w:t xml:space="preserve">            headers: { 'Content-Type': 'application/json' },</w:t>
      </w:r>
      <w:r w:rsidRPr="005B5FAC">
        <w:rPr>
          <w:rFonts w:ascii="Courier New" w:hAnsi="Courier New"/>
          <w:sz w:val="20"/>
        </w:rPr>
        <w:br/>
        <w:t xml:space="preserve">            body: JSON.stringify({ message: message })</w:t>
      </w:r>
      <w:r w:rsidRPr="005B5FAC">
        <w:rPr>
          <w:rFonts w:ascii="Courier New" w:hAnsi="Courier New"/>
          <w:sz w:val="20"/>
        </w:rPr>
        <w:br/>
        <w:t xml:space="preserve">        });</w:t>
      </w:r>
      <w:r w:rsidRPr="005B5FAC">
        <w:rPr>
          <w:rFonts w:ascii="Courier New" w:hAnsi="Courier New"/>
          <w:sz w:val="20"/>
        </w:rPr>
        <w:br/>
        <w:t xml:space="preserve">        const data = await response.json();</w:t>
      </w:r>
      <w:r w:rsidRPr="005B5FAC">
        <w:rPr>
          <w:rFonts w:ascii="Courier New" w:hAnsi="Courier New"/>
          <w:sz w:val="20"/>
        </w:rPr>
        <w:br/>
        <w:t xml:space="preserve">        displayMessage('ai', data.response);</w:t>
      </w:r>
      <w:r w:rsidRPr="005B5FAC">
        <w:rPr>
          <w:rFonts w:ascii="Courier New" w:hAnsi="Courier New"/>
          <w:sz w:val="20"/>
        </w:rPr>
        <w:br/>
        <w:t xml:space="preserve">    }</w:t>
      </w:r>
      <w:r w:rsidRPr="005B5FAC">
        <w:rPr>
          <w:rFonts w:ascii="Courier New" w:hAnsi="Courier New"/>
          <w:sz w:val="20"/>
        </w:rPr>
        <w:br/>
        <w:t>});</w:t>
      </w:r>
    </w:p>
    <w:p w14:paraId="7C6F7DBB" w14:textId="3BF4D28B" w:rsidR="00EE246B" w:rsidRPr="005B5FAC" w:rsidRDefault="00000000">
      <w:pPr>
        <w:pStyle w:val="Heading1"/>
      </w:pPr>
      <w:r w:rsidRPr="005B5FAC">
        <w:lastRenderedPageBreak/>
        <w:t>4. Embedding Chatbot Widget using PHP (</w:t>
      </w:r>
      <w:r w:rsidR="004146A6" w:rsidRPr="005B5FAC">
        <w:t>chatbot_widget</w:t>
      </w:r>
      <w:r w:rsidRPr="005B5FAC">
        <w:t>.php)</w:t>
      </w:r>
    </w:p>
    <w:p w14:paraId="5C376E9C" w14:textId="77777777" w:rsidR="00EE246B" w:rsidRPr="005B5FAC" w:rsidRDefault="00000000">
      <w:r w:rsidRPr="005B5FAC">
        <w:t>The following PHP function injects the chatbot widget into the HTML layout of the website:</w:t>
      </w:r>
    </w:p>
    <w:p w14:paraId="559B444A" w14:textId="77777777" w:rsidR="00EE246B" w:rsidRPr="005B5FAC" w:rsidRDefault="00000000">
      <w:pPr>
        <w:shd w:val="clear" w:color="auto" w:fill="F4F4F4"/>
        <w:ind w:left="360"/>
      </w:pPr>
      <w:r w:rsidRPr="005B5FAC">
        <w:rPr>
          <w:rFonts w:ascii="Courier New" w:hAnsi="Courier New"/>
          <w:sz w:val="20"/>
        </w:rPr>
        <w:t xml:space="preserve">function </w:t>
      </w:r>
      <w:proofErr w:type="gramStart"/>
      <w:r w:rsidRPr="005B5FAC">
        <w:rPr>
          <w:rFonts w:ascii="Courier New" w:hAnsi="Courier New"/>
          <w:sz w:val="20"/>
        </w:rPr>
        <w:t>chatbotWidget(</w:t>
      </w:r>
      <w:proofErr w:type="gramEnd"/>
      <w:r w:rsidRPr="005B5FAC">
        <w:rPr>
          <w:rFonts w:ascii="Courier New" w:hAnsi="Courier New"/>
          <w:sz w:val="20"/>
        </w:rPr>
        <w:t>) {</w:t>
      </w:r>
      <w:r w:rsidRPr="005B5FAC">
        <w:rPr>
          <w:rFonts w:ascii="Courier New" w:hAnsi="Courier New"/>
          <w:sz w:val="20"/>
        </w:rPr>
        <w:br/>
        <w:t xml:space="preserve">    $html = &lt;&lt;&lt;HTML</w:t>
      </w:r>
      <w:r w:rsidRPr="005B5FAC">
        <w:rPr>
          <w:rFonts w:ascii="Courier New" w:hAnsi="Courier New"/>
          <w:sz w:val="20"/>
        </w:rPr>
        <w:br/>
        <w:t xml:space="preserve">    &lt;div id="chatbot-button-container" ...&gt;...&lt;/div&gt;</w:t>
      </w:r>
      <w:r w:rsidRPr="005B5FAC">
        <w:rPr>
          <w:rFonts w:ascii="Courier New" w:hAnsi="Courier New"/>
          <w:sz w:val="20"/>
        </w:rPr>
        <w:br/>
        <w:t xml:space="preserve">    &lt;div id="chat-container"&gt;...&lt;/div&gt;</w:t>
      </w:r>
      <w:r w:rsidRPr="005B5FAC">
        <w:rPr>
          <w:rFonts w:ascii="Courier New" w:hAnsi="Courier New"/>
          <w:sz w:val="20"/>
        </w:rPr>
        <w:br/>
        <w:t>HTML;</w:t>
      </w:r>
      <w:r w:rsidRPr="005B5FAC">
        <w:rPr>
          <w:rFonts w:ascii="Courier New" w:hAnsi="Courier New"/>
          <w:sz w:val="20"/>
        </w:rPr>
        <w:br/>
        <w:t xml:space="preserve">    echo $html;</w:t>
      </w:r>
      <w:r w:rsidRPr="005B5FAC">
        <w:rPr>
          <w:rFonts w:ascii="Courier New" w:hAnsi="Courier New"/>
          <w:sz w:val="20"/>
        </w:rPr>
        <w:br/>
        <w:t>}</w:t>
      </w:r>
    </w:p>
    <w:p w14:paraId="367B6BD0" w14:textId="26C52955" w:rsidR="005B5FAC" w:rsidRPr="005B5FAC" w:rsidRDefault="005B5FAC">
      <w:pPr>
        <w:pStyle w:val="Heading1"/>
      </w:pPr>
      <w:r w:rsidRPr="005B5FAC">
        <w:t xml:space="preserve">5. </w:t>
      </w:r>
      <w:r w:rsidRPr="005B5FAC">
        <w:t>Deployment Steps</w:t>
      </w:r>
    </w:p>
    <w:p w14:paraId="3D0A3593" w14:textId="16A8DB5F" w:rsidR="005B5FAC" w:rsidRPr="005B5FAC" w:rsidRDefault="005B5FAC" w:rsidP="005B5FAC">
      <w:r w:rsidRPr="005B5FAC">
        <w:t>Begin by creating a suitable folder inside the web server’s root directory, ensuring the backend files remain separate from frontend assets.</w:t>
      </w:r>
      <w:r w:rsidRPr="005B5FAC">
        <w:br/>
      </w:r>
      <w:r w:rsidRPr="005B5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mkdir "C:\wamp64\www\Web Assignment\src\js"</w:t>
      </w:r>
      <w:r w:rsidRPr="005B5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5FAC">
        <w:t xml:space="preserve">(You need /src/js if using Webpack) </w:t>
      </w:r>
    </w:p>
    <w:p w14:paraId="790A37A1" w14:textId="5D1F41F3" w:rsidR="005B5FAC" w:rsidRDefault="005B5FAC" w:rsidP="005B5FAC">
      <w:r w:rsidRPr="005B5FAC">
        <w:t>Initialise the project to generate a package.json file, which defines metadata and dependencies.</w:t>
      </w:r>
      <w:r>
        <w:t xml:space="preserve"> Then</w:t>
      </w:r>
      <w:r w:rsidR="00B030B7">
        <w:t>,</w:t>
      </w:r>
      <w:r>
        <w:t xml:space="preserve"> i</w:t>
      </w:r>
      <w:r w:rsidRPr="005B5FAC">
        <w:t>nstall the modules necessary for the chatbot service</w:t>
      </w:r>
      <w:r>
        <w:t>.</w:t>
      </w:r>
      <w:r w:rsidR="00B030B7">
        <w:t xml:space="preserve"> @latest</w:t>
      </w:r>
      <w:r>
        <w:br/>
      </w:r>
      <w:r w:rsidRPr="005B5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init -y</w:t>
      </w:r>
      <w:r w:rsidRPr="005B5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B5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 install express dotenv cors body-parser languagedetect @google/generative-ai</w:t>
      </w:r>
    </w:p>
    <w:p w14:paraId="1E0255FA" w14:textId="105152C0" w:rsidR="005B5FAC" w:rsidRDefault="005B5FAC" w:rsidP="005B5FAC">
      <w:r w:rsidRPr="005B5FAC">
        <w:t>At the project root, create a .env file to securely store the Gemini API key</w:t>
      </w:r>
      <w:r>
        <w:t xml:space="preserve">. </w:t>
      </w:r>
      <w:r w:rsidRPr="005B5FAC">
        <w:t>Replace</w:t>
      </w:r>
      <w:r>
        <w:t xml:space="preserve"> </w:t>
      </w:r>
      <w:r w:rsidRPr="005B5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GOOGLE_API_KEY </w:t>
      </w:r>
      <w:r w:rsidRPr="005B5FAC">
        <w:t>with your actual Gemini key. Never expose this file in public repositories</w:t>
      </w:r>
      <w:r>
        <w:t>!</w:t>
      </w:r>
      <w:r>
        <w:br/>
      </w:r>
      <w:proofErr w:type="gramStart"/>
      <w:r>
        <w:t>In .env</w:t>
      </w:r>
      <w:proofErr w:type="gramEnd"/>
      <w:r>
        <w:t xml:space="preserve"> =&gt; </w:t>
      </w:r>
      <w:r>
        <w:tab/>
      </w:r>
      <w:r w:rsidRPr="005B5FAC">
        <w:t>gemini_api_key=GOOGLE_API_KEY</w:t>
      </w:r>
    </w:p>
    <w:p w14:paraId="4EE6D47F" w14:textId="054BE420" w:rsidR="005B5FAC" w:rsidRPr="005B5FAC" w:rsidRDefault="005B5FAC" w:rsidP="005B5FAC">
      <w:r w:rsidRPr="005B5FAC">
        <w:t>Create a new file named gemini.js in the same directory and paste the configured backend script.</w:t>
      </w:r>
      <w:r>
        <w:br/>
      </w:r>
      <w:r w:rsidRPr="005B5FAC">
        <w:rPr>
          <w:sz w:val="20"/>
          <w:szCs w:val="20"/>
        </w:rPr>
        <w:t>Ensure that the script:</w:t>
      </w:r>
    </w:p>
    <w:p w14:paraId="0872F125" w14:textId="77777777" w:rsidR="005B5FAC" w:rsidRPr="005B5FAC" w:rsidRDefault="005B5FAC" w:rsidP="005B5FAC">
      <w:pPr>
        <w:numPr>
          <w:ilvl w:val="0"/>
          <w:numId w:val="10"/>
        </w:numPr>
        <w:rPr>
          <w:sz w:val="18"/>
          <w:szCs w:val="18"/>
        </w:rPr>
      </w:pPr>
      <w:r w:rsidRPr="005B5FAC">
        <w:rPr>
          <w:sz w:val="18"/>
          <w:szCs w:val="18"/>
        </w:rPr>
        <w:t>Imports the required modules.</w:t>
      </w:r>
    </w:p>
    <w:p w14:paraId="3C99DD3A" w14:textId="77777777" w:rsidR="005B5FAC" w:rsidRPr="005B5FAC" w:rsidRDefault="005B5FAC" w:rsidP="005B5FAC">
      <w:pPr>
        <w:numPr>
          <w:ilvl w:val="0"/>
          <w:numId w:val="10"/>
        </w:numPr>
        <w:rPr>
          <w:sz w:val="18"/>
          <w:szCs w:val="18"/>
        </w:rPr>
      </w:pPr>
      <w:r w:rsidRPr="005B5FAC">
        <w:rPr>
          <w:sz w:val="18"/>
          <w:szCs w:val="18"/>
        </w:rPr>
        <w:t>Defines the Gemini model and configurations.</w:t>
      </w:r>
    </w:p>
    <w:p w14:paraId="75C8CA2A" w14:textId="77777777" w:rsidR="005B5FAC" w:rsidRPr="005B5FAC" w:rsidRDefault="005B5FAC" w:rsidP="005B5FAC">
      <w:pPr>
        <w:numPr>
          <w:ilvl w:val="0"/>
          <w:numId w:val="10"/>
        </w:numPr>
        <w:rPr>
          <w:sz w:val="18"/>
          <w:szCs w:val="18"/>
        </w:rPr>
      </w:pPr>
      <w:r w:rsidRPr="005B5FAC">
        <w:rPr>
          <w:sz w:val="18"/>
          <w:szCs w:val="18"/>
        </w:rPr>
        <w:t>Handles /chat POST requests.</w:t>
      </w:r>
    </w:p>
    <w:p w14:paraId="3300B421" w14:textId="2F7DBC2B" w:rsidR="005B5FAC" w:rsidRPr="005B5FAC" w:rsidRDefault="005B5FAC" w:rsidP="005B5FAC">
      <w:pPr>
        <w:numPr>
          <w:ilvl w:val="0"/>
          <w:numId w:val="10"/>
        </w:numPr>
        <w:rPr>
          <w:sz w:val="16"/>
          <w:szCs w:val="16"/>
        </w:rPr>
      </w:pPr>
      <w:r w:rsidRPr="005B5FAC">
        <w:rPr>
          <w:sz w:val="18"/>
          <w:szCs w:val="18"/>
        </w:rPr>
        <w:t>Provides middleware for token logging and language-based prompt manipulation</w:t>
      </w:r>
      <w:r w:rsidRPr="005B5FAC">
        <w:rPr>
          <w:sz w:val="16"/>
          <w:szCs w:val="16"/>
        </w:rPr>
        <w:t>.</w:t>
      </w:r>
      <w:r>
        <w:rPr>
          <w:sz w:val="16"/>
          <w:szCs w:val="16"/>
        </w:rPr>
        <w:t xml:space="preserve"> (Optional)</w:t>
      </w:r>
    </w:p>
    <w:p w14:paraId="3085CF8F" w14:textId="3576A9CA" w:rsidR="00B030B7" w:rsidRDefault="005B5FAC" w:rsidP="005B5FAC">
      <w:r w:rsidRPr="00B030B7">
        <w:t>Use Node or a process manager like PM2 to launch the chatbot server</w:t>
      </w:r>
      <w:r w:rsidRPr="00B030B7">
        <w:t>, t</w:t>
      </w:r>
      <w:r w:rsidRPr="00B030B7">
        <w:t>his command will persist the process across terminal sessions</w:t>
      </w:r>
      <w:r w:rsidRPr="00B030B7">
        <w:t>.</w:t>
      </w:r>
      <w:r w:rsidR="00B030B7" w:rsidRPr="00B030B7">
        <w:t xml:space="preserve"> I added console log.</w:t>
      </w:r>
      <w:r w:rsidRPr="00B030B7">
        <w:br/>
      </w:r>
      <w:r w:rsidRPr="005B5F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npx pm2 start gemini.js --name gemini</w:t>
      </w:r>
      <w:r w:rsidR="00B030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030B7" w:rsidRPr="00B030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7CEFAB3" wp14:editId="29BE908C">
            <wp:extent cx="3733800" cy="1093083"/>
            <wp:effectExtent l="0" t="0" r="0" b="0"/>
            <wp:docPr id="1934473360" name="Picture 1" descr="A screenshot of a computer progra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73360" name="Picture 1" descr="A screenshot of a computer program">
                      <a:extLst>
                        <a:ext uri="{C183D7F6-B498-43B3-948B-1728B52AA6E4}">
                          <adec:decorative xmlns:adec="http://schemas.microsoft.com/office/drawing/2017/decorative" val="0"/>
                        </a:ext>
                      </a:extLst>
                    </pic:cNvPr>
                    <pic:cNvPicPr/>
                  </pic:nvPicPr>
                  <pic:blipFill>
                    <a:blip r:embed="rId6"/>
                    <a:stretch>
                      <a:fillRect/>
                    </a:stretch>
                  </pic:blipFill>
                  <pic:spPr>
                    <a:xfrm>
                      <a:off x="0" y="0"/>
                      <a:ext cx="3816144" cy="1117189"/>
                    </a:xfrm>
                    <a:prstGeom prst="rect">
                      <a:avLst/>
                    </a:prstGeom>
                  </pic:spPr>
                </pic:pic>
              </a:graphicData>
            </a:graphic>
          </wp:inline>
        </w:drawing>
      </w:r>
      <w:r w:rsidR="00B030B7" w:rsidRPr="00B030B7">
        <w:t>C</w:t>
      </w:r>
      <w:r w:rsidR="00B030B7">
        <w:t>an exit by Ctrl+C</w:t>
      </w:r>
    </w:p>
    <w:p w14:paraId="33A1B7BE" w14:textId="37198408" w:rsidR="00B030B7" w:rsidRDefault="00B030B7" w:rsidP="005B5FAC">
      <w:r w:rsidRPr="00B030B7">
        <w:lastRenderedPageBreak/>
        <w:t>Ensure the frontend (e.g., chatbot_widget.js and chatbot</w:t>
      </w:r>
      <w:r>
        <w:t>_</w:t>
      </w:r>
      <w:r w:rsidRPr="00B030B7">
        <w:t>widget.php) is embedded into your PHP pages</w:t>
      </w:r>
      <w:r>
        <w:t xml:space="preserve"> or added in head.php</w:t>
      </w:r>
      <w:r w:rsidRPr="00B030B7">
        <w:t xml:space="preserve"> and that the endpoint </w:t>
      </w:r>
      <w:r>
        <w:t>“</w:t>
      </w:r>
      <w:r w:rsidRPr="00B030B7">
        <w:t>http://localhost:3000/chat</w:t>
      </w:r>
      <w:r>
        <w:t>”</w:t>
      </w:r>
      <w:r w:rsidRPr="00B030B7">
        <w:t xml:space="preserve"> matches the server.</w:t>
      </w:r>
    </w:p>
    <w:p w14:paraId="15C8DE3B" w14:textId="77777777" w:rsidR="00B030B7" w:rsidRPr="00B030B7" w:rsidRDefault="00B030B7" w:rsidP="00B030B7">
      <w:r w:rsidRPr="00B030B7">
        <w:rPr>
          <w:b/>
          <w:bCs/>
        </w:rPr>
        <w:t>Deployment Considerations</w:t>
      </w:r>
    </w:p>
    <w:p w14:paraId="5602491C" w14:textId="77777777" w:rsidR="00B030B7" w:rsidRPr="00B030B7" w:rsidRDefault="00B030B7" w:rsidP="00B030B7">
      <w:pPr>
        <w:numPr>
          <w:ilvl w:val="0"/>
          <w:numId w:val="11"/>
        </w:numPr>
      </w:pPr>
      <w:r w:rsidRPr="00B030B7">
        <w:t xml:space="preserve">Always </w:t>
      </w:r>
      <w:proofErr w:type="gramStart"/>
      <w:r w:rsidRPr="00B030B7">
        <w:t>protect .env</w:t>
      </w:r>
      <w:proofErr w:type="gramEnd"/>
      <w:r w:rsidRPr="00B030B7">
        <w:t xml:space="preserve"> in production.</w:t>
      </w:r>
    </w:p>
    <w:p w14:paraId="30BBA28C" w14:textId="77777777" w:rsidR="00B030B7" w:rsidRPr="00B030B7" w:rsidRDefault="00B030B7" w:rsidP="00B030B7">
      <w:pPr>
        <w:numPr>
          <w:ilvl w:val="0"/>
          <w:numId w:val="11"/>
        </w:numPr>
      </w:pPr>
      <w:r w:rsidRPr="00B030B7">
        <w:t>Use HTTPS and firewall rules in real-world hosting.</w:t>
      </w:r>
    </w:p>
    <w:p w14:paraId="29579380" w14:textId="77777777" w:rsidR="00B030B7" w:rsidRPr="00B030B7" w:rsidRDefault="00B030B7" w:rsidP="00B030B7">
      <w:pPr>
        <w:numPr>
          <w:ilvl w:val="0"/>
          <w:numId w:val="11"/>
        </w:numPr>
      </w:pPr>
      <w:r w:rsidRPr="00B030B7">
        <w:t>Ensure CORS is restricted to known domains.</w:t>
      </w:r>
    </w:p>
    <w:p w14:paraId="13D6A7DA" w14:textId="2432F5D8" w:rsidR="00B030B7" w:rsidRPr="00B030B7" w:rsidRDefault="00B030B7" w:rsidP="005B5FAC">
      <w:pPr>
        <w:numPr>
          <w:ilvl w:val="0"/>
          <w:numId w:val="11"/>
        </w:numPr>
      </w:pPr>
      <w:r w:rsidRPr="00B030B7">
        <w:t>Monitor token usage to avoid quota breaches.</w:t>
      </w:r>
    </w:p>
    <w:p w14:paraId="46C73BB0" w14:textId="3DA6301D" w:rsidR="00EE246B" w:rsidRPr="005B5FAC" w:rsidRDefault="005B5FAC">
      <w:pPr>
        <w:pStyle w:val="Heading1"/>
      </w:pPr>
      <w:r w:rsidRPr="005B5FAC">
        <w:t>6</w:t>
      </w:r>
      <w:r w:rsidR="004146A6" w:rsidRPr="005B5FAC">
        <w:t>. Conclusion</w:t>
      </w:r>
    </w:p>
    <w:p w14:paraId="6449B80F" w14:textId="77777777" w:rsidR="00EE246B" w:rsidRPr="005B5FAC" w:rsidRDefault="00000000">
      <w:r w:rsidRPr="005B5FAC">
        <w:t>The integration of Google's Gemini model into a Node.js backend and a PHP website frontend demonstrates a practical application of AI in user interaction. The setup includes translation logic, localisation handling, and token monitoring. This deployment leverages the flexibility of Node.js and the scalability of Google’s generative AI models to create a multilingual assistant experience embedded within a dynamic web platform.</w:t>
      </w:r>
    </w:p>
    <w:p w14:paraId="1A273FBB" w14:textId="77777777" w:rsidR="0078048B" w:rsidRPr="005B5FAC" w:rsidRDefault="0078048B" w:rsidP="0078048B">
      <w:pPr>
        <w:pStyle w:val="Heading1"/>
      </w:pPr>
      <w:r w:rsidRPr="005B5FAC">
        <w:t>Read on GitHub</w:t>
      </w:r>
    </w:p>
    <w:p w14:paraId="28512783" w14:textId="0E035CE2" w:rsidR="0078048B" w:rsidRDefault="0078048B" w:rsidP="0078048B">
      <w:hyperlink r:id="rId7" w:history="1">
        <w:r w:rsidRPr="005B5FAC">
          <w:rPr>
            <w:rStyle w:val="Hyperlink"/>
          </w:rPr>
          <w:t>https://github.com/Test-Plus-XD/Web-Assignment</w:t>
        </w:r>
      </w:hyperlink>
    </w:p>
    <w:sectPr w:rsidR="007804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E67759"/>
    <w:multiLevelType w:val="multilevel"/>
    <w:tmpl w:val="C46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A7731"/>
    <w:multiLevelType w:val="multilevel"/>
    <w:tmpl w:val="E2C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2846">
    <w:abstractNumId w:val="8"/>
  </w:num>
  <w:num w:numId="2" w16cid:durableId="1696081050">
    <w:abstractNumId w:val="6"/>
  </w:num>
  <w:num w:numId="3" w16cid:durableId="1625765542">
    <w:abstractNumId w:val="5"/>
  </w:num>
  <w:num w:numId="4" w16cid:durableId="1139111750">
    <w:abstractNumId w:val="4"/>
  </w:num>
  <w:num w:numId="5" w16cid:durableId="880021184">
    <w:abstractNumId w:val="7"/>
  </w:num>
  <w:num w:numId="6" w16cid:durableId="1053651114">
    <w:abstractNumId w:val="3"/>
  </w:num>
  <w:num w:numId="7" w16cid:durableId="1615945965">
    <w:abstractNumId w:val="2"/>
  </w:num>
  <w:num w:numId="8" w16cid:durableId="992443457">
    <w:abstractNumId w:val="1"/>
  </w:num>
  <w:num w:numId="9" w16cid:durableId="31735166">
    <w:abstractNumId w:val="0"/>
  </w:num>
  <w:num w:numId="10" w16cid:durableId="2112048605">
    <w:abstractNumId w:val="10"/>
  </w:num>
  <w:num w:numId="11" w16cid:durableId="2151616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6A6"/>
    <w:rsid w:val="005B5FAC"/>
    <w:rsid w:val="0078048B"/>
    <w:rsid w:val="008E5812"/>
    <w:rsid w:val="00AA1D8D"/>
    <w:rsid w:val="00B030B7"/>
    <w:rsid w:val="00B47730"/>
    <w:rsid w:val="00CB0664"/>
    <w:rsid w:val="00EE24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4DE8ED"/>
  <w14:defaultImageDpi w14:val="300"/>
  <w15:docId w15:val="{82A39938-E9E3-4E23-AE20-F9881B7D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8048B"/>
    <w:rPr>
      <w:color w:val="0000FF" w:themeColor="hyperlink"/>
      <w:u w:val="single"/>
    </w:rPr>
  </w:style>
  <w:style w:type="character" w:styleId="UnresolvedMention">
    <w:name w:val="Unresolved Mention"/>
    <w:basedOn w:val="DefaultParagraphFont"/>
    <w:uiPriority w:val="99"/>
    <w:semiHidden/>
    <w:unhideWhenUsed/>
    <w:rsid w:val="00780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08128">
      <w:bodyDiv w:val="1"/>
      <w:marLeft w:val="0"/>
      <w:marRight w:val="0"/>
      <w:marTop w:val="0"/>
      <w:marBottom w:val="0"/>
      <w:divBdr>
        <w:top w:val="none" w:sz="0" w:space="0" w:color="auto"/>
        <w:left w:val="none" w:sz="0" w:space="0" w:color="auto"/>
        <w:bottom w:val="none" w:sz="0" w:space="0" w:color="auto"/>
        <w:right w:val="none" w:sz="0" w:space="0" w:color="auto"/>
      </w:divBdr>
    </w:div>
    <w:div w:id="371810734">
      <w:bodyDiv w:val="1"/>
      <w:marLeft w:val="0"/>
      <w:marRight w:val="0"/>
      <w:marTop w:val="0"/>
      <w:marBottom w:val="0"/>
      <w:divBdr>
        <w:top w:val="none" w:sz="0" w:space="0" w:color="auto"/>
        <w:left w:val="none" w:sz="0" w:space="0" w:color="auto"/>
        <w:bottom w:val="none" w:sz="0" w:space="0" w:color="auto"/>
        <w:right w:val="none" w:sz="0" w:space="0" w:color="auto"/>
      </w:divBdr>
    </w:div>
    <w:div w:id="706955604">
      <w:bodyDiv w:val="1"/>
      <w:marLeft w:val="0"/>
      <w:marRight w:val="0"/>
      <w:marTop w:val="0"/>
      <w:marBottom w:val="0"/>
      <w:divBdr>
        <w:top w:val="none" w:sz="0" w:space="0" w:color="auto"/>
        <w:left w:val="none" w:sz="0" w:space="0" w:color="auto"/>
        <w:bottom w:val="none" w:sz="0" w:space="0" w:color="auto"/>
        <w:right w:val="none" w:sz="0" w:space="0" w:color="auto"/>
      </w:divBdr>
    </w:div>
    <w:div w:id="1385569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st-Plus-XD/Web-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743</Words>
  <Characters>5025</Characters>
  <Application>Microsoft Office Word</Application>
  <DocSecurity>0</DocSecurity>
  <Lines>135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 Sui Ki</cp:lastModifiedBy>
  <cp:revision>4</cp:revision>
  <dcterms:created xsi:type="dcterms:W3CDTF">2013-12-23T23:15:00Z</dcterms:created>
  <dcterms:modified xsi:type="dcterms:W3CDTF">2025-04-22T14:50:00Z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4235b5f5df3c51edf12c83ace1e157d6e224ed942f37388af4532ff3b6399cfc</vt:lpwstr>
  </property>
</Properties>
</file>